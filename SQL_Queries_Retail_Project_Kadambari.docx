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Queries – Retail Sales Project</w:t>
      </w:r>
    </w:p>
    <w:p>
      <w:r>
        <w:t>Created by: Kadambari Prabhu</w:t>
      </w:r>
    </w:p>
    <w:p>
      <w:r>
        <w:t>Project Scope: This document includes SQL queries run on a sample retail sales dataset for extracting business insights.</w:t>
      </w:r>
    </w:p>
    <w:p>
      <w:pPr>
        <w:pStyle w:val="Heading2"/>
      </w:pPr>
      <w:r>
        <w:t>1. Total Sales by Region</w:t>
      </w:r>
    </w:p>
    <w:p>
      <w:pPr>
        <w:pStyle w:val="IntenseQuote"/>
      </w:pPr>
      <w:r>
        <w:t>SELECT Region, SUM(TotalAmount) AS TotalSales</w:t>
        <w:br/>
        <w:t>FROM sales_data</w:t>
        <w:br/>
        <w:t>GROUP BY Region;</w:t>
      </w:r>
    </w:p>
    <w:p>
      <w:pPr>
        <w:pStyle w:val="Heading2"/>
      </w:pPr>
      <w:r>
        <w:t>2. Monthly Sales Trend (SQLite version)</w:t>
      </w:r>
    </w:p>
    <w:p>
      <w:pPr>
        <w:pStyle w:val="IntenseQuote"/>
      </w:pPr>
      <w:r>
        <w:t>SELECT strftime('%Y-%m', OrderDate) AS Month, SUM(TotalAmount) AS MonthlySales</w:t>
        <w:br/>
        <w:t>FROM sales_data</w:t>
        <w:br/>
        <w:t>GROUP BY Month</w:t>
        <w:br/>
        <w:t>ORDER BY Month;</w:t>
      </w:r>
    </w:p>
    <w:p>
      <w:pPr>
        <w:pStyle w:val="Heading2"/>
      </w:pPr>
      <w:r>
        <w:t>2b. Monthly Sales Trend (MySQL version)</w:t>
      </w:r>
    </w:p>
    <w:p>
      <w:pPr>
        <w:pStyle w:val="IntenseQuote"/>
      </w:pPr>
      <w:r>
        <w:t>SELECT DATE_FORMAT(OrderDate, '%Y-%m') AS Month, SUM(TotalAmount) AS MonthlySales</w:t>
        <w:br/>
        <w:t>FROM sales_data</w:t>
        <w:br/>
        <w:t>GROUP BY Month</w:t>
        <w:br/>
        <w:t>ORDER BY Month;</w:t>
      </w:r>
    </w:p>
    <w:p>
      <w:pPr>
        <w:pStyle w:val="Heading2"/>
      </w:pPr>
      <w:r>
        <w:t>3. Top 5 Products by Sales</w:t>
      </w:r>
    </w:p>
    <w:p>
      <w:pPr>
        <w:pStyle w:val="IntenseQuote"/>
      </w:pPr>
      <w:r>
        <w:t>SELECT Product, SUM(TotalAmount) AS ProductSales</w:t>
        <w:br/>
        <w:t>FROM sales_data</w:t>
        <w:br/>
        <w:t>GROUP BY Product</w:t>
        <w:br/>
        <w:t>ORDER BY ProductSales DESC</w:t>
        <w:br/>
        <w:t>LIMIT 5;</w:t>
      </w:r>
    </w:p>
    <w:p>
      <w:pPr>
        <w:pStyle w:val="Heading2"/>
      </w:pPr>
      <w:r>
        <w:t>4. Sales by Payment Method</w:t>
      </w:r>
    </w:p>
    <w:p>
      <w:pPr>
        <w:pStyle w:val="IntenseQuote"/>
      </w:pPr>
      <w:r>
        <w:t>SELECT PaymentMethod, COUNT(*) AS Transactions, SUM(TotalAmount) AS TotalSales</w:t>
        <w:br/>
        <w:t>FROM sales_data</w:t>
        <w:br/>
        <w:t>GROUP BY PaymentMethod;</w:t>
      </w:r>
    </w:p>
    <w:p>
      <w:pPr>
        <w:pStyle w:val="Heading2"/>
      </w:pPr>
      <w:r>
        <w:t>5. Key Business Metrics: Total Orders, Revenue, and Unique Customers</w:t>
      </w:r>
    </w:p>
    <w:p>
      <w:pPr>
        <w:pStyle w:val="IntenseQuote"/>
      </w:pPr>
      <w:r>
        <w:t>SELECT COUNT(*) AS TotalOrders,</w:t>
        <w:br/>
        <w:t xml:space="preserve">       SUM(TotalAmount) AS TotalRevenue,</w:t>
        <w:br/>
        <w:t xml:space="preserve">       COUNT(DISTINCT CustomerID) AS UniqueCustomers</w:t>
        <w:br/>
        <w:t>FROM sales_data;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